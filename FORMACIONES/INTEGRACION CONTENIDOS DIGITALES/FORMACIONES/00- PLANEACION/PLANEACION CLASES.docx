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F783" w14:textId="77777777" w:rsidR="00947D3D" w:rsidRPr="00044B2C" w:rsidRDefault="00C15426">
      <w:pPr>
        <w:pStyle w:val="Ttulo"/>
        <w:rPr>
          <w:lang w:val="es-CO"/>
        </w:rPr>
      </w:pPr>
      <w:r w:rsidRPr="00044B2C">
        <w:rPr>
          <w:lang w:val="es-CO"/>
        </w:rPr>
        <w:t>Planeación de Clases - Análisis y Planeación de Contenidos Digitales</w:t>
      </w:r>
    </w:p>
    <w:p w14:paraId="7F7105B9" w14:textId="77777777" w:rsidR="00947D3D" w:rsidRPr="00F724C5" w:rsidRDefault="00C15426">
      <w:pPr>
        <w:pStyle w:val="Ttulo1"/>
        <w:rPr>
          <w:color w:val="FF0000"/>
          <w:highlight w:val="yellow"/>
          <w:lang w:val="es-CO"/>
        </w:rPr>
      </w:pPr>
      <w:r w:rsidRPr="00F724C5">
        <w:rPr>
          <w:color w:val="FF0000"/>
          <w:highlight w:val="yellow"/>
          <w:lang w:val="es-CO"/>
        </w:rPr>
        <w:t>Clase 1: ¿Qué es una estrategia digital y cómo se analiza su contexto?</w:t>
      </w:r>
    </w:p>
    <w:p w14:paraId="2DF57FB2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>Objetivo: Comprender los elementos que conforman una estrategia digital y analizar su entorno de aplicación.</w:t>
      </w:r>
    </w:p>
    <w:p w14:paraId="3E30A24F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>Actividades sugeridas: Juego 'Detectives del Contexto', lluvia de ideas, análisis de casos con Padlet.</w:t>
      </w:r>
    </w:p>
    <w:p w14:paraId="6ACF97F3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 xml:space="preserve">Herramientas digitales: Padlet, </w:t>
      </w:r>
      <w:proofErr w:type="spellStart"/>
      <w:r w:rsidRPr="00F724C5">
        <w:rPr>
          <w:highlight w:val="yellow"/>
          <w:lang w:val="es-CO"/>
        </w:rPr>
        <w:t>Kahoot</w:t>
      </w:r>
      <w:proofErr w:type="spellEnd"/>
      <w:r w:rsidRPr="00F724C5">
        <w:rPr>
          <w:highlight w:val="yellow"/>
          <w:lang w:val="es-CO"/>
        </w:rPr>
        <w:t>, Canva, Miro.</w:t>
      </w:r>
    </w:p>
    <w:p w14:paraId="39052AA8" w14:textId="77777777" w:rsidR="00947D3D" w:rsidRPr="00044B2C" w:rsidRDefault="00C15426">
      <w:pPr>
        <w:rPr>
          <w:lang w:val="es-CO"/>
        </w:rPr>
      </w:pPr>
      <w:r w:rsidRPr="00F724C5">
        <w:rPr>
          <w:highlight w:val="yellow"/>
          <w:lang w:val="es-CO"/>
        </w:rPr>
        <w:t>Enfoque lúdico: Trabajo en equipos estilo Design Thinking.</w:t>
      </w:r>
    </w:p>
    <w:p w14:paraId="16423FBB" w14:textId="77777777" w:rsidR="00947D3D" w:rsidRPr="00F724C5" w:rsidRDefault="00C15426">
      <w:pPr>
        <w:pStyle w:val="Ttulo1"/>
        <w:rPr>
          <w:highlight w:val="yellow"/>
          <w:lang w:val="es-CO"/>
        </w:rPr>
      </w:pPr>
      <w:r w:rsidRPr="00F724C5">
        <w:rPr>
          <w:color w:val="FF0000"/>
          <w:highlight w:val="yellow"/>
          <w:lang w:val="es-CO"/>
        </w:rPr>
        <w:t>Clase 2: Análisis de referentes y tendencias en contenidos digitales</w:t>
      </w:r>
    </w:p>
    <w:p w14:paraId="0693B477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>Objetivo: Investigar y comparar estrategias digitales similares existentes.</w:t>
      </w:r>
    </w:p>
    <w:p w14:paraId="6B7EF04D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>Actividades sugeridas: Investigación en Pinterest, Behance y YouTube; matriz de análisis; presentaciones rápidas.</w:t>
      </w:r>
    </w:p>
    <w:p w14:paraId="7FD5A737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 xml:space="preserve">Herramientas digitales: Pinterest, </w:t>
      </w:r>
      <w:proofErr w:type="spellStart"/>
      <w:r w:rsidRPr="00F724C5">
        <w:rPr>
          <w:highlight w:val="yellow"/>
          <w:lang w:val="es-CO"/>
        </w:rPr>
        <w:t>Behance</w:t>
      </w:r>
      <w:proofErr w:type="spellEnd"/>
      <w:r w:rsidRPr="00F724C5">
        <w:rPr>
          <w:highlight w:val="yellow"/>
          <w:lang w:val="es-CO"/>
        </w:rPr>
        <w:t>, Canva, Genially.</w:t>
      </w:r>
    </w:p>
    <w:p w14:paraId="427CE2E4" w14:textId="77777777" w:rsidR="00947D3D" w:rsidRPr="00044B2C" w:rsidRDefault="00C15426">
      <w:pPr>
        <w:rPr>
          <w:lang w:val="es-CO"/>
        </w:rPr>
      </w:pPr>
      <w:r w:rsidRPr="00F724C5">
        <w:rPr>
          <w:highlight w:val="yellow"/>
          <w:lang w:val="es-CO"/>
        </w:rPr>
        <w:t>Enfoque lúdico: Competencia por el análisis más innovador.</w:t>
      </w:r>
    </w:p>
    <w:p w14:paraId="4C190CAF" w14:textId="77777777" w:rsidR="00947D3D" w:rsidRPr="00F724C5" w:rsidRDefault="00C15426">
      <w:pPr>
        <w:pStyle w:val="Ttulo1"/>
        <w:rPr>
          <w:highlight w:val="yellow"/>
          <w:lang w:val="es-CO"/>
        </w:rPr>
      </w:pPr>
      <w:r w:rsidRPr="00F724C5">
        <w:rPr>
          <w:highlight w:val="yellow"/>
          <w:lang w:val="es-CO"/>
        </w:rPr>
        <w:t>Clase 3: Construcción de arquetipos de usuarios y necesidades</w:t>
      </w:r>
    </w:p>
    <w:p w14:paraId="780876D4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>Objetivo: Identificar al público meta y sus necesidades digitales.</w:t>
      </w:r>
    </w:p>
    <w:p w14:paraId="77C39A60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>Actividades sugeridas: Crear '</w:t>
      </w:r>
      <w:proofErr w:type="spellStart"/>
      <w:r w:rsidRPr="00F724C5">
        <w:rPr>
          <w:highlight w:val="yellow"/>
          <w:lang w:val="es-CO"/>
        </w:rPr>
        <w:t>User</w:t>
      </w:r>
      <w:proofErr w:type="spellEnd"/>
      <w:r w:rsidRPr="00F724C5">
        <w:rPr>
          <w:highlight w:val="yellow"/>
          <w:lang w:val="es-CO"/>
        </w:rPr>
        <w:t xml:space="preserve"> Personas', mapa de empatía, dinámica de entrevista.</w:t>
      </w:r>
    </w:p>
    <w:p w14:paraId="26063C5A" w14:textId="77777777" w:rsidR="00947D3D" w:rsidRPr="00F724C5" w:rsidRDefault="00C15426">
      <w:pPr>
        <w:rPr>
          <w:highlight w:val="yellow"/>
          <w:lang w:val="es-CO"/>
        </w:rPr>
      </w:pPr>
      <w:r w:rsidRPr="00F724C5">
        <w:rPr>
          <w:highlight w:val="yellow"/>
          <w:lang w:val="es-CO"/>
        </w:rPr>
        <w:t>Herramientas digitales: Xtensio, Figma, Google Forms.</w:t>
      </w:r>
    </w:p>
    <w:p w14:paraId="58461CB0" w14:textId="77777777" w:rsidR="00947D3D" w:rsidRPr="001C165E" w:rsidRDefault="00C15426">
      <w:pPr>
        <w:rPr>
          <w:highlight w:val="yellow"/>
          <w:lang w:val="es-CO"/>
        </w:rPr>
      </w:pPr>
      <w:r w:rsidRPr="001C165E">
        <w:rPr>
          <w:highlight w:val="yellow"/>
          <w:lang w:val="es-CO"/>
        </w:rPr>
        <w:t>Enfoque lúdico: Simulación de entrevistas con avatares.</w:t>
      </w:r>
    </w:p>
    <w:p w14:paraId="14C77D88" w14:textId="77777777" w:rsidR="00947D3D" w:rsidRPr="001C165E" w:rsidRDefault="00C15426">
      <w:pPr>
        <w:pStyle w:val="Ttulo1"/>
        <w:rPr>
          <w:highlight w:val="yellow"/>
          <w:lang w:val="es-CO"/>
        </w:rPr>
      </w:pPr>
      <w:r w:rsidRPr="001C165E">
        <w:rPr>
          <w:highlight w:val="yellow"/>
          <w:lang w:val="es-CO"/>
        </w:rPr>
        <w:t>Clase 4: Redacción de objetivos SMART y planteamiento de solución digital</w:t>
      </w:r>
    </w:p>
    <w:p w14:paraId="44278BF8" w14:textId="77777777" w:rsidR="00947D3D" w:rsidRPr="001C165E" w:rsidRDefault="00C15426">
      <w:pPr>
        <w:rPr>
          <w:highlight w:val="yellow"/>
          <w:lang w:val="es-CO"/>
        </w:rPr>
      </w:pPr>
      <w:r w:rsidRPr="001C165E">
        <w:rPr>
          <w:highlight w:val="yellow"/>
          <w:lang w:val="es-CO"/>
        </w:rPr>
        <w:t>Objetivo: Formular objetivos claros del proyecto y delimitar el problema.</w:t>
      </w:r>
    </w:p>
    <w:p w14:paraId="3C318076" w14:textId="77777777" w:rsidR="00947D3D" w:rsidRPr="001C165E" w:rsidRDefault="00C15426">
      <w:pPr>
        <w:rPr>
          <w:highlight w:val="yellow"/>
          <w:lang w:val="es-CO"/>
        </w:rPr>
      </w:pPr>
      <w:r w:rsidRPr="001C165E">
        <w:rPr>
          <w:highlight w:val="yellow"/>
          <w:lang w:val="es-CO"/>
        </w:rPr>
        <w:t>Actividades sugeridas: Análisis de necesidades, taller de redacción SMART.</w:t>
      </w:r>
    </w:p>
    <w:p w14:paraId="521A00C3" w14:textId="77777777" w:rsidR="00947D3D" w:rsidRPr="00044B2C" w:rsidRDefault="00C15426">
      <w:pPr>
        <w:rPr>
          <w:lang w:val="es-CO"/>
        </w:rPr>
      </w:pPr>
      <w:r w:rsidRPr="001C165E">
        <w:rPr>
          <w:highlight w:val="yellow"/>
          <w:lang w:val="es-CO"/>
        </w:rPr>
        <w:t xml:space="preserve">Herramientas digitales: </w:t>
      </w:r>
      <w:proofErr w:type="spellStart"/>
      <w:r w:rsidRPr="001C165E">
        <w:rPr>
          <w:highlight w:val="yellow"/>
          <w:lang w:val="es-CO"/>
        </w:rPr>
        <w:t>Notion</w:t>
      </w:r>
      <w:proofErr w:type="spellEnd"/>
      <w:r w:rsidRPr="001C165E">
        <w:rPr>
          <w:highlight w:val="yellow"/>
          <w:lang w:val="es-CO"/>
        </w:rPr>
        <w:t xml:space="preserve">, Google </w:t>
      </w:r>
      <w:proofErr w:type="spellStart"/>
      <w:r w:rsidRPr="001C165E">
        <w:rPr>
          <w:highlight w:val="yellow"/>
          <w:lang w:val="es-CO"/>
        </w:rPr>
        <w:t>Docs</w:t>
      </w:r>
      <w:proofErr w:type="spellEnd"/>
      <w:r w:rsidRPr="001C165E">
        <w:rPr>
          <w:highlight w:val="yellow"/>
          <w:lang w:val="es-CO"/>
        </w:rPr>
        <w:t>, Miro.</w:t>
      </w:r>
    </w:p>
    <w:p w14:paraId="4A9C2722" w14:textId="77777777" w:rsidR="00947D3D" w:rsidRPr="00044B2C" w:rsidRDefault="00C15426">
      <w:pPr>
        <w:rPr>
          <w:lang w:val="es-CO"/>
        </w:rPr>
      </w:pPr>
      <w:r w:rsidRPr="001C165E">
        <w:rPr>
          <w:highlight w:val="yellow"/>
          <w:lang w:val="es-CO"/>
        </w:rPr>
        <w:lastRenderedPageBreak/>
        <w:t>Enfoque lúdico: Gamificación de escritura de objetivos.</w:t>
      </w:r>
    </w:p>
    <w:p w14:paraId="63962B93" w14:textId="77777777" w:rsidR="00947D3D" w:rsidRPr="003132DC" w:rsidRDefault="00C15426">
      <w:pPr>
        <w:pStyle w:val="Ttulo1"/>
        <w:rPr>
          <w:highlight w:val="yellow"/>
          <w:lang w:val="es-CO"/>
        </w:rPr>
      </w:pPr>
      <w:r w:rsidRPr="003132DC">
        <w:rPr>
          <w:highlight w:val="yellow"/>
          <w:lang w:val="es-CO"/>
        </w:rPr>
        <w:t>Clase 5: Tipología de contenidos y elección de formatos</w:t>
      </w:r>
    </w:p>
    <w:p w14:paraId="131299A5" w14:textId="77777777" w:rsidR="00947D3D" w:rsidRPr="003132DC" w:rsidRDefault="00C15426">
      <w:pPr>
        <w:rPr>
          <w:highlight w:val="yellow"/>
          <w:lang w:val="es-CO"/>
        </w:rPr>
      </w:pPr>
      <w:r w:rsidRPr="003132DC">
        <w:rPr>
          <w:highlight w:val="yellow"/>
          <w:lang w:val="es-CO"/>
        </w:rPr>
        <w:t>Objetivo: Establecer los tipos de contenido gráfico, audiovisual o interactivo.</w:t>
      </w:r>
    </w:p>
    <w:p w14:paraId="4B9D105A" w14:textId="77777777" w:rsidR="00947D3D" w:rsidRPr="003132DC" w:rsidRDefault="00C15426">
      <w:pPr>
        <w:rPr>
          <w:highlight w:val="yellow"/>
          <w:lang w:val="es-CO"/>
        </w:rPr>
      </w:pPr>
      <w:r w:rsidRPr="003132DC">
        <w:rPr>
          <w:highlight w:val="yellow"/>
          <w:lang w:val="es-CO"/>
        </w:rPr>
        <w:t>Actividades sugeridas: Galería de contenidos, taller de selección de formatos.</w:t>
      </w:r>
    </w:p>
    <w:p w14:paraId="63893C7D" w14:textId="77777777" w:rsidR="00947D3D" w:rsidRPr="003132DC" w:rsidRDefault="00C15426">
      <w:pPr>
        <w:rPr>
          <w:highlight w:val="yellow"/>
          <w:lang w:val="es-CO"/>
        </w:rPr>
      </w:pPr>
      <w:r w:rsidRPr="003132DC">
        <w:rPr>
          <w:highlight w:val="yellow"/>
          <w:lang w:val="es-CO"/>
        </w:rPr>
        <w:t xml:space="preserve">Herramientas digitales: Canva, Adobe Express, </w:t>
      </w:r>
      <w:proofErr w:type="spellStart"/>
      <w:r w:rsidRPr="003132DC">
        <w:rPr>
          <w:highlight w:val="yellow"/>
          <w:lang w:val="es-CO"/>
        </w:rPr>
        <w:t>Figma</w:t>
      </w:r>
      <w:proofErr w:type="spellEnd"/>
      <w:r w:rsidRPr="003132DC">
        <w:rPr>
          <w:highlight w:val="yellow"/>
          <w:lang w:val="es-CO"/>
        </w:rPr>
        <w:t>, Genially.</w:t>
      </w:r>
    </w:p>
    <w:p w14:paraId="22E2618D" w14:textId="77777777" w:rsidR="00947D3D" w:rsidRPr="003132DC" w:rsidRDefault="00C15426">
      <w:pPr>
        <w:rPr>
          <w:lang w:val="es-CO"/>
        </w:rPr>
      </w:pPr>
      <w:r w:rsidRPr="003132DC">
        <w:rPr>
          <w:highlight w:val="yellow"/>
          <w:lang w:val="es-CO"/>
        </w:rPr>
        <w:t>Enfoque lúdico: Votación con stickers digitales.</w:t>
      </w:r>
    </w:p>
    <w:p w14:paraId="61C52567" w14:textId="77777777" w:rsidR="00947D3D" w:rsidRPr="00044B2C" w:rsidRDefault="00C15426">
      <w:pPr>
        <w:pStyle w:val="Ttulo1"/>
        <w:rPr>
          <w:lang w:val="es-CO"/>
        </w:rPr>
      </w:pPr>
      <w:r w:rsidRPr="00044B2C">
        <w:rPr>
          <w:lang w:val="es-CO"/>
        </w:rPr>
        <w:t>Clase 6: Estructuración visual de la estrategia digital</w:t>
      </w:r>
    </w:p>
    <w:p w14:paraId="6338CFAF" w14:textId="77777777" w:rsidR="00947D3D" w:rsidRPr="00044B2C" w:rsidRDefault="00C15426">
      <w:pPr>
        <w:rPr>
          <w:lang w:val="es-CO"/>
        </w:rPr>
      </w:pPr>
      <w:r w:rsidRPr="00044B2C">
        <w:rPr>
          <w:lang w:val="es-CO"/>
        </w:rPr>
        <w:t xml:space="preserve">Objetivo: Crear el mapa de navegación y bosquejar el </w:t>
      </w:r>
      <w:proofErr w:type="spellStart"/>
      <w:r w:rsidRPr="00044B2C">
        <w:rPr>
          <w:lang w:val="es-CO"/>
        </w:rPr>
        <w:t>wireframe</w:t>
      </w:r>
      <w:proofErr w:type="spellEnd"/>
      <w:r w:rsidRPr="00044B2C">
        <w:rPr>
          <w:lang w:val="es-CO"/>
        </w:rPr>
        <w:t xml:space="preserve"> inicial.</w:t>
      </w:r>
    </w:p>
    <w:p w14:paraId="158462AA" w14:textId="77777777" w:rsidR="00947D3D" w:rsidRPr="00044B2C" w:rsidRDefault="00C15426">
      <w:pPr>
        <w:rPr>
          <w:lang w:val="es-CO"/>
        </w:rPr>
      </w:pPr>
      <w:r w:rsidRPr="00044B2C">
        <w:rPr>
          <w:lang w:val="es-CO"/>
        </w:rPr>
        <w:t xml:space="preserve">Actividades sugeridas: Taller de flujos, </w:t>
      </w:r>
      <w:proofErr w:type="spellStart"/>
      <w:r w:rsidRPr="00044B2C">
        <w:rPr>
          <w:lang w:val="es-CO"/>
        </w:rPr>
        <w:t>wireframes</w:t>
      </w:r>
      <w:proofErr w:type="spellEnd"/>
      <w:r w:rsidRPr="00044B2C">
        <w:rPr>
          <w:lang w:val="es-CO"/>
        </w:rPr>
        <w:t xml:space="preserve"> simples, retroalimentación entre equipos.</w:t>
      </w:r>
    </w:p>
    <w:p w14:paraId="12C9D16D" w14:textId="77777777" w:rsidR="00947D3D" w:rsidRPr="00044B2C" w:rsidRDefault="00C15426">
      <w:pPr>
        <w:rPr>
          <w:lang w:val="es-CO"/>
        </w:rPr>
      </w:pPr>
      <w:r w:rsidRPr="00044B2C">
        <w:rPr>
          <w:lang w:val="es-CO"/>
        </w:rPr>
        <w:t xml:space="preserve">Herramientas digitales: </w:t>
      </w:r>
      <w:proofErr w:type="spellStart"/>
      <w:r w:rsidRPr="00044B2C">
        <w:rPr>
          <w:lang w:val="es-CO"/>
        </w:rPr>
        <w:t>Figma</w:t>
      </w:r>
      <w:proofErr w:type="spellEnd"/>
      <w:r w:rsidRPr="00044B2C">
        <w:rPr>
          <w:lang w:val="es-CO"/>
        </w:rPr>
        <w:t xml:space="preserve">, </w:t>
      </w:r>
      <w:proofErr w:type="spellStart"/>
      <w:r w:rsidRPr="00044B2C">
        <w:rPr>
          <w:lang w:val="es-CO"/>
        </w:rPr>
        <w:t>Whimsical</w:t>
      </w:r>
      <w:proofErr w:type="spellEnd"/>
      <w:r w:rsidRPr="00044B2C">
        <w:rPr>
          <w:lang w:val="es-CO"/>
        </w:rPr>
        <w:t>, Miro.</w:t>
      </w:r>
    </w:p>
    <w:p w14:paraId="637408E1" w14:textId="77777777" w:rsidR="00947D3D" w:rsidRPr="00044B2C" w:rsidRDefault="00C15426">
      <w:pPr>
        <w:rPr>
          <w:lang w:val="es-CO"/>
        </w:rPr>
      </w:pPr>
      <w:r w:rsidRPr="00044B2C">
        <w:rPr>
          <w:lang w:val="es-CO"/>
        </w:rPr>
        <w:t xml:space="preserve">Enfoque lúdico: </w:t>
      </w:r>
      <w:proofErr w:type="spellStart"/>
      <w:r w:rsidRPr="00044B2C">
        <w:rPr>
          <w:lang w:val="es-CO"/>
        </w:rPr>
        <w:t>Hackatón</w:t>
      </w:r>
      <w:proofErr w:type="spellEnd"/>
      <w:r w:rsidRPr="00044B2C">
        <w:rPr>
          <w:lang w:val="es-CO"/>
        </w:rPr>
        <w:t xml:space="preserve"> de prototipado rápido.</w:t>
      </w:r>
    </w:p>
    <w:sectPr w:rsidR="00947D3D" w:rsidRPr="00044B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B2C"/>
    <w:rsid w:val="0006063C"/>
    <w:rsid w:val="000D103E"/>
    <w:rsid w:val="0015074B"/>
    <w:rsid w:val="001C165E"/>
    <w:rsid w:val="0029639D"/>
    <w:rsid w:val="003132DC"/>
    <w:rsid w:val="00326F90"/>
    <w:rsid w:val="008A6FA1"/>
    <w:rsid w:val="00947D3D"/>
    <w:rsid w:val="00AA1D8D"/>
    <w:rsid w:val="00B47730"/>
    <w:rsid w:val="00C15426"/>
    <w:rsid w:val="00CB0664"/>
    <w:rsid w:val="00F72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C39B5A"/>
  <w14:defaultImageDpi w14:val="300"/>
  <w15:docId w15:val="{6907847A-8F73-461F-9AD9-08218C36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SharkCoder</cp:lastModifiedBy>
  <cp:revision>6</cp:revision>
  <dcterms:created xsi:type="dcterms:W3CDTF">2013-12-23T23:15:00Z</dcterms:created>
  <dcterms:modified xsi:type="dcterms:W3CDTF">2025-07-24T05:20:00Z</dcterms:modified>
  <cp:category/>
</cp:coreProperties>
</file>