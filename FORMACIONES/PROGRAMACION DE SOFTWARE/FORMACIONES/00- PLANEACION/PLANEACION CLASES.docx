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427A" w14:textId="77777777" w:rsidR="005C0403" w:rsidRPr="00FD5D6A" w:rsidRDefault="00FD5D6A">
      <w:pPr>
        <w:pStyle w:val="Ttulo"/>
        <w:rPr>
          <w:lang w:val="es-CO"/>
        </w:rPr>
      </w:pPr>
      <w:r w:rsidRPr="00FD5D6A">
        <w:rPr>
          <w:lang w:val="es-CO"/>
        </w:rPr>
        <w:t>Planeación de Clases - Fase de Análisis y Planeación</w:t>
      </w:r>
      <w:r w:rsidRPr="00FD5D6A">
        <w:rPr>
          <w:lang w:val="es-CO"/>
        </w:rPr>
        <w:br/>
        <w:t>Programa Técnico en Programación de Software</w:t>
      </w:r>
    </w:p>
    <w:p w14:paraId="2E272FDE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>Duración total: 10 semanas / 198 horas</w:t>
      </w:r>
    </w:p>
    <w:p w14:paraId="3064208E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>Competencia: Establecimiento de requisitos de la solución de software</w:t>
      </w:r>
    </w:p>
    <w:p w14:paraId="0C41B750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>Resultados de aprendizaje:</w:t>
      </w:r>
    </w:p>
    <w:p w14:paraId="502235BA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>- Caracterizar la información a recolectar.</w:t>
      </w:r>
    </w:p>
    <w:p w14:paraId="4B740D37" w14:textId="77777777" w:rsidR="005C0403" w:rsidRPr="00D74F0E" w:rsidRDefault="00FD5D6A">
      <w:pPr>
        <w:rPr>
          <w:highlight w:val="yellow"/>
          <w:lang w:val="es-CO"/>
        </w:rPr>
      </w:pPr>
      <w:r w:rsidRPr="00D74F0E">
        <w:rPr>
          <w:highlight w:val="yellow"/>
          <w:lang w:val="es-CO"/>
        </w:rPr>
        <w:t>- Interpretar el informe de requisitos conforme a las necesidades del negocio.</w:t>
      </w:r>
    </w:p>
    <w:p w14:paraId="3E2BDF5B" w14:textId="77777777" w:rsidR="005C0403" w:rsidRPr="00D74F0E" w:rsidRDefault="00FD5D6A">
      <w:pPr>
        <w:pStyle w:val="Ttulo2"/>
        <w:rPr>
          <w:highlight w:val="yellow"/>
          <w:lang w:val="es-CO"/>
        </w:rPr>
      </w:pPr>
      <w:r w:rsidRPr="00D74F0E">
        <w:rPr>
          <w:highlight w:val="yellow"/>
          <w:lang w:val="es-CO"/>
        </w:rPr>
        <w:t>Sesión 1: Introducción al Proyecto y al Ciclo de Vida del Software</w:t>
      </w:r>
    </w:p>
    <w:p w14:paraId="342480DF" w14:textId="77777777" w:rsidR="005C0403" w:rsidRPr="00D74F0E" w:rsidRDefault="00FD5D6A">
      <w:pPr>
        <w:pStyle w:val="Citadestacada"/>
        <w:rPr>
          <w:highlight w:val="yellow"/>
          <w:lang w:val="es-CO"/>
        </w:rPr>
      </w:pPr>
      <w:r w:rsidRPr="00D74F0E">
        <w:rPr>
          <w:highlight w:val="yellow"/>
          <w:lang w:val="es-CO"/>
        </w:rPr>
        <w:t>Objetivo específico: Comprender la importancia del análisis de requisitos y el ciclo de vida del desarrollo de software.</w:t>
      </w:r>
    </w:p>
    <w:p w14:paraId="7770CA8B" w14:textId="77777777" w:rsidR="005C0403" w:rsidRPr="00D74F0E" w:rsidRDefault="00FD5D6A">
      <w:pPr>
        <w:pStyle w:val="Listaconvietas"/>
        <w:rPr>
          <w:highlight w:val="yellow"/>
        </w:rPr>
      </w:pPr>
      <w:r w:rsidRPr="00D74F0E">
        <w:rPr>
          <w:highlight w:val="yellow"/>
        </w:rPr>
        <w:t xml:space="preserve">Actividades </w:t>
      </w:r>
      <w:proofErr w:type="spellStart"/>
      <w:r w:rsidRPr="00D74F0E">
        <w:rPr>
          <w:highlight w:val="yellow"/>
        </w:rPr>
        <w:t>sugeridas</w:t>
      </w:r>
      <w:proofErr w:type="spellEnd"/>
      <w:r w:rsidRPr="00D74F0E">
        <w:rPr>
          <w:highlight w:val="yellow"/>
        </w:rPr>
        <w:t>:</w:t>
      </w:r>
    </w:p>
    <w:p w14:paraId="3D17270A" w14:textId="77777777" w:rsidR="005C0403" w:rsidRPr="00D74F0E" w:rsidRDefault="00FD5D6A">
      <w:pPr>
        <w:pStyle w:val="Listaconvietas2"/>
        <w:rPr>
          <w:highlight w:val="yellow"/>
          <w:lang w:val="es-CO"/>
        </w:rPr>
      </w:pPr>
      <w:r w:rsidRPr="00D74F0E">
        <w:rPr>
          <w:highlight w:val="yellow"/>
          <w:lang w:val="es-CO"/>
        </w:rPr>
        <w:t>- Dinámica de lluvia de ideas: ¿Qué creen que implica analizar un software?</w:t>
      </w:r>
    </w:p>
    <w:p w14:paraId="3C417DE1" w14:textId="77777777" w:rsidR="005C0403" w:rsidRPr="00D74F0E" w:rsidRDefault="00FD5D6A">
      <w:pPr>
        <w:pStyle w:val="Listaconvietas2"/>
        <w:rPr>
          <w:highlight w:val="yellow"/>
          <w:lang w:val="es-CO"/>
        </w:rPr>
      </w:pPr>
      <w:r w:rsidRPr="00D74F0E">
        <w:rPr>
          <w:highlight w:val="yellow"/>
          <w:lang w:val="es-CO"/>
        </w:rPr>
        <w:t>- Mapa mental colectivo: fases del ciclo de vida del software.</w:t>
      </w:r>
    </w:p>
    <w:p w14:paraId="3786F303" w14:textId="77777777" w:rsidR="005C0403" w:rsidRPr="00D74F0E" w:rsidRDefault="00FD5D6A">
      <w:pPr>
        <w:pStyle w:val="Listaconvietas2"/>
        <w:rPr>
          <w:highlight w:val="yellow"/>
          <w:lang w:val="es-CO"/>
        </w:rPr>
      </w:pPr>
      <w:r w:rsidRPr="00D74F0E">
        <w:rPr>
          <w:highlight w:val="yellow"/>
          <w:lang w:val="es-CO"/>
        </w:rPr>
        <w:t>- Charla interactiva con ejemplos reales.</w:t>
      </w:r>
    </w:p>
    <w:p w14:paraId="4F257E80" w14:textId="77777777" w:rsidR="005C0403" w:rsidRPr="00D74F0E" w:rsidRDefault="00FD5D6A">
      <w:pPr>
        <w:rPr>
          <w:highlight w:val="yellow"/>
          <w:lang w:val="es-CO"/>
        </w:rPr>
      </w:pPr>
      <w:r w:rsidRPr="00D74F0E">
        <w:rPr>
          <w:highlight w:val="yellow"/>
          <w:lang w:val="es-CO"/>
        </w:rPr>
        <w:t xml:space="preserve">Herramientas digitales sugeridas: Canva, </w:t>
      </w:r>
      <w:proofErr w:type="spellStart"/>
      <w:r w:rsidRPr="00D74F0E">
        <w:rPr>
          <w:highlight w:val="yellow"/>
          <w:lang w:val="es-CO"/>
        </w:rPr>
        <w:t>Jamboard</w:t>
      </w:r>
      <w:proofErr w:type="spellEnd"/>
      <w:r w:rsidRPr="00D74F0E">
        <w:rPr>
          <w:highlight w:val="yellow"/>
          <w:lang w:val="es-CO"/>
        </w:rPr>
        <w:t>, YouTube.</w:t>
      </w:r>
    </w:p>
    <w:p w14:paraId="6C72C81E" w14:textId="77777777" w:rsidR="005C0403" w:rsidRPr="00FD5D6A" w:rsidRDefault="00FD5D6A">
      <w:pPr>
        <w:rPr>
          <w:lang w:val="es-CO"/>
        </w:rPr>
      </w:pPr>
      <w:r w:rsidRPr="00D74F0E">
        <w:rPr>
          <w:highlight w:val="yellow"/>
          <w:lang w:val="es-CO"/>
        </w:rPr>
        <w:t>Enfoque lúdico o creativo: Juego de roles “Consultor vs Cliente”.</w:t>
      </w:r>
    </w:p>
    <w:p w14:paraId="0A741C04" w14:textId="77777777" w:rsidR="005C0403" w:rsidRPr="00FD5D6A" w:rsidRDefault="005C0403">
      <w:pPr>
        <w:rPr>
          <w:lang w:val="es-CO"/>
        </w:rPr>
      </w:pPr>
    </w:p>
    <w:p w14:paraId="23637556" w14:textId="77777777" w:rsidR="005C0403" w:rsidRPr="00D74F0E" w:rsidRDefault="00FD5D6A">
      <w:pPr>
        <w:pStyle w:val="Ttulo2"/>
        <w:rPr>
          <w:highlight w:val="yellow"/>
          <w:lang w:val="es-CO"/>
        </w:rPr>
      </w:pPr>
      <w:r w:rsidRPr="00D74F0E">
        <w:rPr>
          <w:highlight w:val="yellow"/>
          <w:lang w:val="es-CO"/>
        </w:rPr>
        <w:t>Sesión 2: 'El Viaje del Requisito'</w:t>
      </w:r>
    </w:p>
    <w:p w14:paraId="39991A57" w14:textId="77777777" w:rsidR="005C0403" w:rsidRPr="00D74F0E" w:rsidRDefault="00FD5D6A">
      <w:pPr>
        <w:pStyle w:val="Citadestacada"/>
        <w:rPr>
          <w:highlight w:val="yellow"/>
          <w:lang w:val="es-CO"/>
        </w:rPr>
      </w:pPr>
      <w:r w:rsidRPr="00D74F0E">
        <w:rPr>
          <w:highlight w:val="yellow"/>
          <w:lang w:val="es-CO"/>
        </w:rPr>
        <w:t>Objetivo específico: Identificar los elementos clave del proceso de análisis: roles, técnicas y documentación.</w:t>
      </w:r>
    </w:p>
    <w:p w14:paraId="41945AFD" w14:textId="77777777" w:rsidR="005C0403" w:rsidRPr="00D74F0E" w:rsidRDefault="00FD5D6A">
      <w:pPr>
        <w:pStyle w:val="Listaconvietas"/>
        <w:rPr>
          <w:highlight w:val="yellow"/>
        </w:rPr>
      </w:pPr>
      <w:r w:rsidRPr="00D74F0E">
        <w:rPr>
          <w:highlight w:val="yellow"/>
        </w:rPr>
        <w:t xml:space="preserve">Actividades </w:t>
      </w:r>
      <w:proofErr w:type="spellStart"/>
      <w:r w:rsidRPr="00D74F0E">
        <w:rPr>
          <w:highlight w:val="yellow"/>
        </w:rPr>
        <w:t>sugeridas</w:t>
      </w:r>
      <w:proofErr w:type="spellEnd"/>
      <w:r w:rsidRPr="00D74F0E">
        <w:rPr>
          <w:highlight w:val="yellow"/>
        </w:rPr>
        <w:t>:</w:t>
      </w:r>
    </w:p>
    <w:p w14:paraId="73737E83" w14:textId="77777777" w:rsidR="005C0403" w:rsidRPr="00D74F0E" w:rsidRDefault="00FD5D6A">
      <w:pPr>
        <w:pStyle w:val="Listaconvietas2"/>
        <w:rPr>
          <w:highlight w:val="yellow"/>
          <w:lang w:val="es-CO"/>
        </w:rPr>
      </w:pPr>
      <w:r w:rsidRPr="00D74F0E">
        <w:rPr>
          <w:highlight w:val="yellow"/>
          <w:lang w:val="es-CO"/>
        </w:rPr>
        <w:t>- Crear una caja mágica del software con tarjetas conceptuales.</w:t>
      </w:r>
    </w:p>
    <w:p w14:paraId="30C9694B" w14:textId="77777777" w:rsidR="005C0403" w:rsidRPr="00D74F0E" w:rsidRDefault="00FD5D6A">
      <w:pPr>
        <w:pStyle w:val="Listaconvietas2"/>
        <w:rPr>
          <w:highlight w:val="yellow"/>
          <w:lang w:val="es-CO"/>
        </w:rPr>
      </w:pPr>
      <w:r w:rsidRPr="00D74F0E">
        <w:rPr>
          <w:highlight w:val="yellow"/>
          <w:lang w:val="es-CO"/>
        </w:rPr>
        <w:t>- Galería reflexiva (caminata crítica entre grupos).</w:t>
      </w:r>
    </w:p>
    <w:p w14:paraId="39D925E8" w14:textId="77777777" w:rsidR="005C0403" w:rsidRPr="00D74F0E" w:rsidRDefault="00FD5D6A">
      <w:pPr>
        <w:pStyle w:val="Listaconvietas2"/>
        <w:rPr>
          <w:highlight w:val="yellow"/>
        </w:rPr>
      </w:pPr>
      <w:r w:rsidRPr="00D74F0E">
        <w:rPr>
          <w:highlight w:val="yellow"/>
        </w:rPr>
        <w:lastRenderedPageBreak/>
        <w:t xml:space="preserve">- </w:t>
      </w:r>
      <w:proofErr w:type="spellStart"/>
      <w:r w:rsidRPr="00D74F0E">
        <w:rPr>
          <w:highlight w:val="yellow"/>
        </w:rPr>
        <w:t>Exposición</w:t>
      </w:r>
      <w:proofErr w:type="spellEnd"/>
      <w:r w:rsidRPr="00D74F0E">
        <w:rPr>
          <w:highlight w:val="yellow"/>
        </w:rPr>
        <w:t xml:space="preserve"> </w:t>
      </w:r>
      <w:proofErr w:type="spellStart"/>
      <w:r w:rsidRPr="00D74F0E">
        <w:rPr>
          <w:highlight w:val="yellow"/>
        </w:rPr>
        <w:t>interactiva</w:t>
      </w:r>
      <w:proofErr w:type="spellEnd"/>
      <w:r w:rsidRPr="00D74F0E">
        <w:rPr>
          <w:highlight w:val="yellow"/>
        </w:rPr>
        <w:t xml:space="preserve"> en parejas.</w:t>
      </w:r>
    </w:p>
    <w:p w14:paraId="5A900FF1" w14:textId="77777777" w:rsidR="005C0403" w:rsidRPr="00D74F0E" w:rsidRDefault="00FD5D6A">
      <w:pPr>
        <w:rPr>
          <w:highlight w:val="yellow"/>
          <w:lang w:val="es-CO"/>
        </w:rPr>
      </w:pPr>
      <w:r w:rsidRPr="00D74F0E">
        <w:rPr>
          <w:highlight w:val="yellow"/>
          <w:lang w:val="es-CO"/>
        </w:rPr>
        <w:t>Herramientas digitales sugeridas: Canva / Genially / materiales físicos.</w:t>
      </w:r>
    </w:p>
    <w:p w14:paraId="63C08882" w14:textId="77777777" w:rsidR="005C0403" w:rsidRPr="00FD5D6A" w:rsidRDefault="00FD5D6A">
      <w:pPr>
        <w:rPr>
          <w:lang w:val="es-CO"/>
        </w:rPr>
      </w:pPr>
      <w:r w:rsidRPr="00D74F0E">
        <w:rPr>
          <w:highlight w:val="yellow"/>
          <w:lang w:val="es-CO"/>
        </w:rPr>
        <w:t>Enfoque lúdico o creativo: Analogías creativas y construcción artesanal de conceptos.</w:t>
      </w:r>
    </w:p>
    <w:p w14:paraId="6C41DC02" w14:textId="77777777" w:rsidR="005C0403" w:rsidRPr="00FD5D6A" w:rsidRDefault="005C0403">
      <w:pPr>
        <w:rPr>
          <w:lang w:val="es-CO"/>
        </w:rPr>
      </w:pPr>
    </w:p>
    <w:p w14:paraId="35A23170" w14:textId="77777777" w:rsidR="005C0403" w:rsidRPr="00FD5D6A" w:rsidRDefault="00FD5D6A">
      <w:pPr>
        <w:pStyle w:val="Ttulo2"/>
        <w:rPr>
          <w:lang w:val="es-CO"/>
        </w:rPr>
      </w:pPr>
      <w:r w:rsidRPr="00FD5D6A">
        <w:rPr>
          <w:lang w:val="es-CO"/>
        </w:rPr>
        <w:t>Sesión 3: Misiones Secretas del Software – Estaciones Interactivas</w:t>
      </w:r>
    </w:p>
    <w:p w14:paraId="2A4F6124" w14:textId="77777777" w:rsidR="005C0403" w:rsidRPr="00FD5D6A" w:rsidRDefault="00FD5D6A">
      <w:pPr>
        <w:pStyle w:val="Citadestacada"/>
        <w:rPr>
          <w:lang w:val="es-CO"/>
        </w:rPr>
      </w:pPr>
      <w:r w:rsidRPr="00FD5D6A">
        <w:rPr>
          <w:lang w:val="es-CO"/>
        </w:rPr>
        <w:t>Objetivo específico: Comparar metodologías de desarrollo y conocer técnicas de recolección de información.</w:t>
      </w:r>
    </w:p>
    <w:p w14:paraId="424E788C" w14:textId="77777777" w:rsidR="005C0403" w:rsidRDefault="00FD5D6A">
      <w:pPr>
        <w:pStyle w:val="Listaconvietas"/>
      </w:pPr>
      <w:r>
        <w:t xml:space="preserve">Actividades </w:t>
      </w:r>
      <w:proofErr w:type="spellStart"/>
      <w:r>
        <w:t>sugeridas</w:t>
      </w:r>
      <w:proofErr w:type="spellEnd"/>
      <w:r>
        <w:t>:</w:t>
      </w:r>
    </w:p>
    <w:p w14:paraId="57735DDD" w14:textId="77777777" w:rsidR="005C0403" w:rsidRPr="00FD5D6A" w:rsidRDefault="00FD5D6A">
      <w:pPr>
        <w:pStyle w:val="Listaconvietas2"/>
        <w:rPr>
          <w:lang w:val="es-CO"/>
        </w:rPr>
      </w:pPr>
      <w:r w:rsidRPr="00FD5D6A">
        <w:rPr>
          <w:lang w:val="es-CO"/>
        </w:rPr>
        <w:t>- Rotación por 5 estaciones temáticas: metodologías, técnicas, roles, requisitos, UML.</w:t>
      </w:r>
    </w:p>
    <w:p w14:paraId="7FE4BA4D" w14:textId="77777777" w:rsidR="005C0403" w:rsidRPr="00FD5D6A" w:rsidRDefault="00FD5D6A">
      <w:pPr>
        <w:pStyle w:val="Listaconvietas2"/>
        <w:rPr>
          <w:lang w:val="es-CO"/>
        </w:rPr>
      </w:pPr>
      <w:r w:rsidRPr="00FD5D6A">
        <w:rPr>
          <w:lang w:val="es-CO"/>
        </w:rPr>
        <w:t>- Síntesis final con 'Mapa de Misión Completada'.</w:t>
      </w:r>
    </w:p>
    <w:p w14:paraId="04CC2612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 xml:space="preserve">Herramientas digitales sugeridas: PowerPoint interactivo, Google </w:t>
      </w:r>
      <w:proofErr w:type="spellStart"/>
      <w:r w:rsidRPr="00FD5D6A">
        <w:rPr>
          <w:lang w:val="es-CO"/>
        </w:rPr>
        <w:t>Forms</w:t>
      </w:r>
      <w:proofErr w:type="spellEnd"/>
      <w:r w:rsidRPr="00FD5D6A">
        <w:rPr>
          <w:lang w:val="es-CO"/>
        </w:rPr>
        <w:t xml:space="preserve">, </w:t>
      </w:r>
      <w:proofErr w:type="spellStart"/>
      <w:r w:rsidRPr="00FD5D6A">
        <w:rPr>
          <w:lang w:val="es-CO"/>
        </w:rPr>
        <w:t>Figma</w:t>
      </w:r>
      <w:proofErr w:type="spellEnd"/>
      <w:r w:rsidRPr="00FD5D6A">
        <w:rPr>
          <w:lang w:val="es-CO"/>
        </w:rPr>
        <w:t>.</w:t>
      </w:r>
    </w:p>
    <w:p w14:paraId="26DD2B06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>Enfoque lúdico o creativo: Dinámica de estaciones con puntos de misión y medallas virtuales.</w:t>
      </w:r>
    </w:p>
    <w:p w14:paraId="0DC85EA6" w14:textId="77777777" w:rsidR="005C0403" w:rsidRPr="00FD5D6A" w:rsidRDefault="005C0403">
      <w:pPr>
        <w:rPr>
          <w:lang w:val="es-CO"/>
        </w:rPr>
      </w:pPr>
    </w:p>
    <w:p w14:paraId="5AE3B522" w14:textId="77777777" w:rsidR="005C0403" w:rsidRPr="00FD5D6A" w:rsidRDefault="00FD5D6A">
      <w:pPr>
        <w:pStyle w:val="Ttulo2"/>
        <w:rPr>
          <w:lang w:val="es-CO"/>
        </w:rPr>
      </w:pPr>
      <w:r w:rsidRPr="00FD5D6A">
        <w:rPr>
          <w:lang w:val="es-CO"/>
        </w:rPr>
        <w:t>Sesión 4: Taller de Técnicas de Recolección de Requisitos</w:t>
      </w:r>
    </w:p>
    <w:p w14:paraId="6CA8C758" w14:textId="77777777" w:rsidR="005C0403" w:rsidRPr="00FD5D6A" w:rsidRDefault="00FD5D6A">
      <w:pPr>
        <w:pStyle w:val="Citadestacada"/>
        <w:rPr>
          <w:lang w:val="es-CO"/>
        </w:rPr>
      </w:pPr>
      <w:r w:rsidRPr="00FD5D6A">
        <w:rPr>
          <w:lang w:val="es-CO"/>
        </w:rPr>
        <w:t xml:space="preserve">Objetivo específico: Aplicar técnicas como entrevistas, encuestas, </w:t>
      </w:r>
      <w:proofErr w:type="spellStart"/>
      <w:r w:rsidRPr="00FD5D6A">
        <w:rPr>
          <w:lang w:val="es-CO"/>
        </w:rPr>
        <w:t>focus</w:t>
      </w:r>
      <w:proofErr w:type="spellEnd"/>
      <w:r w:rsidRPr="00FD5D6A">
        <w:rPr>
          <w:lang w:val="es-CO"/>
        </w:rPr>
        <w:t xml:space="preserve"> </w:t>
      </w:r>
      <w:proofErr w:type="spellStart"/>
      <w:r w:rsidRPr="00FD5D6A">
        <w:rPr>
          <w:lang w:val="es-CO"/>
        </w:rPr>
        <w:t>groups</w:t>
      </w:r>
      <w:proofErr w:type="spellEnd"/>
      <w:r w:rsidRPr="00FD5D6A">
        <w:rPr>
          <w:lang w:val="es-CO"/>
        </w:rPr>
        <w:t>.</w:t>
      </w:r>
    </w:p>
    <w:p w14:paraId="21F46DB0" w14:textId="77777777" w:rsidR="005C0403" w:rsidRDefault="00FD5D6A">
      <w:pPr>
        <w:pStyle w:val="Listaconvietas"/>
      </w:pPr>
      <w:r>
        <w:t xml:space="preserve">Actividades </w:t>
      </w:r>
      <w:proofErr w:type="spellStart"/>
      <w:r>
        <w:t>sugeridas</w:t>
      </w:r>
      <w:proofErr w:type="spellEnd"/>
      <w:r>
        <w:t>:</w:t>
      </w:r>
    </w:p>
    <w:p w14:paraId="3920B003" w14:textId="77777777" w:rsidR="005C0403" w:rsidRDefault="00FD5D6A">
      <w:pPr>
        <w:pStyle w:val="Listaconvietas2"/>
      </w:pPr>
      <w:r>
        <w:t>- Simulaciones en parejas.</w:t>
      </w:r>
    </w:p>
    <w:p w14:paraId="360D29F9" w14:textId="77777777" w:rsidR="005C0403" w:rsidRPr="00FD5D6A" w:rsidRDefault="00FD5D6A">
      <w:pPr>
        <w:pStyle w:val="Listaconvietas2"/>
        <w:rPr>
          <w:lang w:val="es-CO"/>
        </w:rPr>
      </w:pPr>
      <w:r w:rsidRPr="00FD5D6A">
        <w:rPr>
          <w:lang w:val="es-CO"/>
        </w:rPr>
        <w:t xml:space="preserve">- Diseño de encuestas con Google </w:t>
      </w:r>
      <w:proofErr w:type="spellStart"/>
      <w:r w:rsidRPr="00FD5D6A">
        <w:rPr>
          <w:lang w:val="es-CO"/>
        </w:rPr>
        <w:t>Forms</w:t>
      </w:r>
      <w:proofErr w:type="spellEnd"/>
      <w:r w:rsidRPr="00FD5D6A">
        <w:rPr>
          <w:lang w:val="es-CO"/>
        </w:rPr>
        <w:t>.</w:t>
      </w:r>
    </w:p>
    <w:p w14:paraId="321008DA" w14:textId="77777777" w:rsidR="005C0403" w:rsidRPr="00FD5D6A" w:rsidRDefault="00FD5D6A">
      <w:pPr>
        <w:pStyle w:val="Listaconvietas2"/>
        <w:rPr>
          <w:lang w:val="es-CO"/>
        </w:rPr>
      </w:pPr>
      <w:r w:rsidRPr="00FD5D6A">
        <w:rPr>
          <w:lang w:val="es-CO"/>
        </w:rPr>
        <w:t>- Construcción de guía de observación.</w:t>
      </w:r>
    </w:p>
    <w:p w14:paraId="2C307368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 xml:space="preserve">Herramientas digitales sugeridas: Google </w:t>
      </w:r>
      <w:proofErr w:type="spellStart"/>
      <w:r w:rsidRPr="00FD5D6A">
        <w:rPr>
          <w:lang w:val="es-CO"/>
        </w:rPr>
        <w:t>Forms</w:t>
      </w:r>
      <w:proofErr w:type="spellEnd"/>
      <w:r w:rsidRPr="00FD5D6A">
        <w:rPr>
          <w:lang w:val="es-CO"/>
        </w:rPr>
        <w:t>, Canva, grabadora o app de notas.</w:t>
      </w:r>
    </w:p>
    <w:p w14:paraId="59C818F3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>Enfoque lúdico o creativo: Dramatizaciones con retroalimentación grupal.</w:t>
      </w:r>
    </w:p>
    <w:p w14:paraId="6C71F6A5" w14:textId="77777777" w:rsidR="005C0403" w:rsidRPr="00FD5D6A" w:rsidRDefault="005C0403">
      <w:pPr>
        <w:rPr>
          <w:lang w:val="es-CO"/>
        </w:rPr>
      </w:pPr>
    </w:p>
    <w:p w14:paraId="6B100602" w14:textId="77777777" w:rsidR="005C0403" w:rsidRPr="00FD5D6A" w:rsidRDefault="00FD5D6A">
      <w:pPr>
        <w:pStyle w:val="Ttulo2"/>
        <w:rPr>
          <w:lang w:val="es-CO"/>
        </w:rPr>
      </w:pPr>
      <w:r w:rsidRPr="00FD5D6A">
        <w:rPr>
          <w:lang w:val="es-CO"/>
        </w:rPr>
        <w:t>Sesión 5: Requisitos Funcionales y No Funcionales</w:t>
      </w:r>
    </w:p>
    <w:p w14:paraId="60C3747C" w14:textId="77777777" w:rsidR="005C0403" w:rsidRPr="00FD5D6A" w:rsidRDefault="00FD5D6A">
      <w:pPr>
        <w:pStyle w:val="Citadestacada"/>
        <w:rPr>
          <w:lang w:val="es-CO"/>
        </w:rPr>
      </w:pPr>
      <w:r w:rsidRPr="00FD5D6A">
        <w:rPr>
          <w:lang w:val="es-CO"/>
        </w:rPr>
        <w:t>Objetivo específico: Diferenciar y clasificar los requisitos funcionales y no funcionales.</w:t>
      </w:r>
    </w:p>
    <w:p w14:paraId="45589954" w14:textId="77777777" w:rsidR="005C0403" w:rsidRDefault="00FD5D6A">
      <w:pPr>
        <w:pStyle w:val="Listaconvietas"/>
      </w:pPr>
      <w:r>
        <w:lastRenderedPageBreak/>
        <w:t xml:space="preserve">Actividades </w:t>
      </w:r>
      <w:proofErr w:type="spellStart"/>
      <w:r>
        <w:t>sugeridas</w:t>
      </w:r>
      <w:proofErr w:type="spellEnd"/>
      <w:r>
        <w:t>:</w:t>
      </w:r>
    </w:p>
    <w:p w14:paraId="72FF1503" w14:textId="77777777" w:rsidR="005C0403" w:rsidRDefault="00FD5D6A">
      <w:pPr>
        <w:pStyle w:val="Listaconvietas2"/>
      </w:pPr>
      <w:r>
        <w:t>- Análisis de casos reales.</w:t>
      </w:r>
    </w:p>
    <w:p w14:paraId="3ED60AB4" w14:textId="77777777" w:rsidR="005C0403" w:rsidRDefault="00FD5D6A">
      <w:pPr>
        <w:pStyle w:val="Listaconvietas2"/>
      </w:pPr>
      <w:r>
        <w:t>- Juego de cartas clasificadoras.</w:t>
      </w:r>
    </w:p>
    <w:p w14:paraId="3465638C" w14:textId="77777777" w:rsidR="005C0403" w:rsidRPr="00FD5D6A" w:rsidRDefault="00FD5D6A">
      <w:pPr>
        <w:pStyle w:val="Listaconvietas2"/>
        <w:rPr>
          <w:lang w:val="es-CO"/>
        </w:rPr>
      </w:pPr>
      <w:r w:rsidRPr="00FD5D6A">
        <w:rPr>
          <w:lang w:val="es-CO"/>
        </w:rPr>
        <w:t>- Elaboración de un mini ERS.</w:t>
      </w:r>
    </w:p>
    <w:p w14:paraId="30A8C8A1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>Herramientas digitales sugeridas: Word, Plantillas en Canva, pizarra digital.</w:t>
      </w:r>
    </w:p>
    <w:p w14:paraId="56258900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>Enfoque lúdico o creativo: Juego de cartas con recompensas por aciertos.</w:t>
      </w:r>
    </w:p>
    <w:p w14:paraId="7905ADE5" w14:textId="77777777" w:rsidR="005C0403" w:rsidRPr="00FD5D6A" w:rsidRDefault="005C0403">
      <w:pPr>
        <w:rPr>
          <w:lang w:val="es-CO"/>
        </w:rPr>
      </w:pPr>
    </w:p>
    <w:p w14:paraId="69ED35C8" w14:textId="77777777" w:rsidR="005C0403" w:rsidRPr="00FD5D6A" w:rsidRDefault="00FD5D6A">
      <w:pPr>
        <w:pStyle w:val="Ttulo2"/>
        <w:rPr>
          <w:lang w:val="es-CO"/>
        </w:rPr>
      </w:pPr>
      <w:r w:rsidRPr="00FD5D6A">
        <w:rPr>
          <w:lang w:val="es-CO"/>
        </w:rPr>
        <w:t>Sesión 6: Modelado con UML y Herramientas de Prototipado</w:t>
      </w:r>
    </w:p>
    <w:p w14:paraId="4C3522C8" w14:textId="77777777" w:rsidR="005C0403" w:rsidRPr="00FD5D6A" w:rsidRDefault="00FD5D6A">
      <w:pPr>
        <w:pStyle w:val="Citadestacada"/>
        <w:rPr>
          <w:lang w:val="es-CO"/>
        </w:rPr>
      </w:pPr>
      <w:r w:rsidRPr="00FD5D6A">
        <w:rPr>
          <w:lang w:val="es-CO"/>
        </w:rPr>
        <w:t>Objetivo específico: Representar el sistema mediante diagramas y prototipos visuales.</w:t>
      </w:r>
    </w:p>
    <w:p w14:paraId="2D84266D" w14:textId="77777777" w:rsidR="005C0403" w:rsidRDefault="00FD5D6A">
      <w:pPr>
        <w:pStyle w:val="Listaconvietas"/>
      </w:pPr>
      <w:r>
        <w:t xml:space="preserve">Actividades </w:t>
      </w:r>
      <w:proofErr w:type="spellStart"/>
      <w:r>
        <w:t>sugeridas</w:t>
      </w:r>
      <w:proofErr w:type="spellEnd"/>
      <w:r>
        <w:t>:</w:t>
      </w:r>
    </w:p>
    <w:p w14:paraId="41C30049" w14:textId="77777777" w:rsidR="005C0403" w:rsidRDefault="00FD5D6A">
      <w:pPr>
        <w:pStyle w:val="Listaconvietas2"/>
      </w:pPr>
      <w:r>
        <w:t>- Introducción al modelado UML.</w:t>
      </w:r>
    </w:p>
    <w:p w14:paraId="70EEBE71" w14:textId="77777777" w:rsidR="005C0403" w:rsidRPr="00FD5D6A" w:rsidRDefault="00FD5D6A">
      <w:pPr>
        <w:pStyle w:val="Listaconvietas2"/>
        <w:rPr>
          <w:lang w:val="es-CO"/>
        </w:rPr>
      </w:pPr>
      <w:r w:rsidRPr="00FD5D6A">
        <w:rPr>
          <w:lang w:val="es-CO"/>
        </w:rPr>
        <w:t xml:space="preserve">- Uso básico de </w:t>
      </w:r>
      <w:proofErr w:type="spellStart"/>
      <w:r w:rsidRPr="00FD5D6A">
        <w:rPr>
          <w:lang w:val="es-CO"/>
        </w:rPr>
        <w:t>Figma</w:t>
      </w:r>
      <w:proofErr w:type="spellEnd"/>
      <w:r w:rsidRPr="00FD5D6A">
        <w:rPr>
          <w:lang w:val="es-CO"/>
        </w:rPr>
        <w:t xml:space="preserve"> o Adobe XD.</w:t>
      </w:r>
    </w:p>
    <w:p w14:paraId="120CF1A9" w14:textId="77777777" w:rsidR="005C0403" w:rsidRDefault="00FD5D6A">
      <w:pPr>
        <w:pStyle w:val="Listaconvietas2"/>
      </w:pPr>
      <w:r>
        <w:t xml:space="preserve">- </w:t>
      </w:r>
      <w:proofErr w:type="spellStart"/>
      <w:r>
        <w:t>Comparación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visuales</w:t>
      </w:r>
      <w:proofErr w:type="spellEnd"/>
      <w:r>
        <w:t>.</w:t>
      </w:r>
    </w:p>
    <w:p w14:paraId="159F9692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 xml:space="preserve">Herramientas digitales sugeridas: Lucidchart, </w:t>
      </w:r>
      <w:proofErr w:type="spellStart"/>
      <w:r w:rsidRPr="00FD5D6A">
        <w:rPr>
          <w:lang w:val="es-CO"/>
        </w:rPr>
        <w:t>Figma</w:t>
      </w:r>
      <w:proofErr w:type="spellEnd"/>
      <w:r w:rsidRPr="00FD5D6A">
        <w:rPr>
          <w:lang w:val="es-CO"/>
        </w:rPr>
        <w:t>, Adobe XD.</w:t>
      </w:r>
    </w:p>
    <w:p w14:paraId="26601F08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>Enfoque lúdico o creativo: Concurso de 'mejor diseño de prototipo de sistema'.</w:t>
      </w:r>
    </w:p>
    <w:p w14:paraId="50932E07" w14:textId="77777777" w:rsidR="005C0403" w:rsidRPr="00FD5D6A" w:rsidRDefault="005C0403">
      <w:pPr>
        <w:rPr>
          <w:lang w:val="es-CO"/>
        </w:rPr>
      </w:pPr>
    </w:p>
    <w:p w14:paraId="39599E42" w14:textId="77777777" w:rsidR="005C0403" w:rsidRPr="00FD5D6A" w:rsidRDefault="00FD5D6A">
      <w:pPr>
        <w:pStyle w:val="Ttulo2"/>
        <w:rPr>
          <w:lang w:val="es-CO"/>
        </w:rPr>
      </w:pPr>
      <w:r w:rsidRPr="00FD5D6A">
        <w:rPr>
          <w:lang w:val="es-CO"/>
        </w:rPr>
        <w:t>Sesión 7: Construcción del Tablero del Software</w:t>
      </w:r>
    </w:p>
    <w:p w14:paraId="3E190A0A" w14:textId="77777777" w:rsidR="005C0403" w:rsidRPr="00FD5D6A" w:rsidRDefault="00FD5D6A">
      <w:pPr>
        <w:pStyle w:val="Citadestacada"/>
        <w:rPr>
          <w:lang w:val="es-CO"/>
        </w:rPr>
      </w:pPr>
      <w:r w:rsidRPr="00FD5D6A">
        <w:rPr>
          <w:lang w:val="es-CO"/>
        </w:rPr>
        <w:t>Objetivo específico: Integrar conceptos en una herramienta lúdica y didáctica.</w:t>
      </w:r>
    </w:p>
    <w:p w14:paraId="61A30716" w14:textId="77777777" w:rsidR="005C0403" w:rsidRDefault="00FD5D6A">
      <w:pPr>
        <w:pStyle w:val="Listaconvietas"/>
      </w:pPr>
      <w:r>
        <w:t xml:space="preserve">Actividades </w:t>
      </w:r>
      <w:proofErr w:type="spellStart"/>
      <w:r>
        <w:t>sugeridas</w:t>
      </w:r>
      <w:proofErr w:type="spellEnd"/>
      <w:r>
        <w:t>:</w:t>
      </w:r>
    </w:p>
    <w:p w14:paraId="4653AE95" w14:textId="77777777" w:rsidR="005C0403" w:rsidRPr="00FD5D6A" w:rsidRDefault="00FD5D6A">
      <w:pPr>
        <w:pStyle w:val="Listaconvietas2"/>
        <w:rPr>
          <w:lang w:val="es-CO"/>
        </w:rPr>
      </w:pPr>
      <w:r w:rsidRPr="00FD5D6A">
        <w:rPr>
          <w:lang w:val="es-CO"/>
        </w:rPr>
        <w:t>- Diseño de tablero digital interactivo.</w:t>
      </w:r>
    </w:p>
    <w:p w14:paraId="135D70EF" w14:textId="77777777" w:rsidR="005C0403" w:rsidRDefault="00FD5D6A">
      <w:pPr>
        <w:pStyle w:val="Listaconvietas2"/>
      </w:pPr>
      <w:r>
        <w:t xml:space="preserve">- Presentación </w:t>
      </w:r>
      <w:proofErr w:type="spellStart"/>
      <w:r>
        <w:t>grupal</w:t>
      </w:r>
      <w:proofErr w:type="spellEnd"/>
      <w:r>
        <w:t xml:space="preserve"> del </w:t>
      </w:r>
      <w:proofErr w:type="spellStart"/>
      <w:r>
        <w:t>tablero</w:t>
      </w:r>
      <w:proofErr w:type="spellEnd"/>
      <w:r>
        <w:t>.</w:t>
      </w:r>
    </w:p>
    <w:p w14:paraId="02C23C65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>Herramientas digitales sugeridas: Genially, PowerPoint interactivo, Canva.</w:t>
      </w:r>
    </w:p>
    <w:p w14:paraId="7093B1AD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 xml:space="preserve">Enfoque lúdico o creativo: Competencia </w:t>
      </w:r>
      <w:proofErr w:type="spellStart"/>
      <w:r w:rsidRPr="00FD5D6A">
        <w:rPr>
          <w:lang w:val="es-CO"/>
        </w:rPr>
        <w:t>gamificada</w:t>
      </w:r>
      <w:proofErr w:type="spellEnd"/>
      <w:r w:rsidRPr="00FD5D6A">
        <w:rPr>
          <w:lang w:val="es-CO"/>
        </w:rPr>
        <w:t xml:space="preserve"> con votación.</w:t>
      </w:r>
    </w:p>
    <w:p w14:paraId="6D142286" w14:textId="77777777" w:rsidR="005C0403" w:rsidRPr="00FD5D6A" w:rsidRDefault="005C0403">
      <w:pPr>
        <w:rPr>
          <w:lang w:val="es-CO"/>
        </w:rPr>
      </w:pPr>
    </w:p>
    <w:p w14:paraId="387D5602" w14:textId="77777777" w:rsidR="005C0403" w:rsidRPr="00FD5D6A" w:rsidRDefault="00FD5D6A">
      <w:pPr>
        <w:pStyle w:val="Ttulo2"/>
        <w:rPr>
          <w:lang w:val="es-CO"/>
        </w:rPr>
      </w:pPr>
      <w:r w:rsidRPr="00FD5D6A">
        <w:rPr>
          <w:lang w:val="es-CO"/>
        </w:rPr>
        <w:lastRenderedPageBreak/>
        <w:t>Sesión 8: Validación y Trazabilidad de Requisitos</w:t>
      </w:r>
    </w:p>
    <w:p w14:paraId="3B5950C9" w14:textId="77777777" w:rsidR="005C0403" w:rsidRPr="00FD5D6A" w:rsidRDefault="00FD5D6A">
      <w:pPr>
        <w:pStyle w:val="Citadestacada"/>
        <w:rPr>
          <w:lang w:val="es-CO"/>
        </w:rPr>
      </w:pPr>
      <w:r w:rsidRPr="00FD5D6A">
        <w:rPr>
          <w:lang w:val="es-CO"/>
        </w:rPr>
        <w:t>Objetivo específico: Aplicar criterios de validación y trazabilidad.</w:t>
      </w:r>
    </w:p>
    <w:p w14:paraId="6C7D027D" w14:textId="77777777" w:rsidR="005C0403" w:rsidRDefault="00FD5D6A">
      <w:pPr>
        <w:pStyle w:val="Listaconvietas"/>
      </w:pPr>
      <w:r>
        <w:t xml:space="preserve">Actividades </w:t>
      </w:r>
      <w:proofErr w:type="spellStart"/>
      <w:r>
        <w:t>sugeridas</w:t>
      </w:r>
      <w:proofErr w:type="spellEnd"/>
      <w:r>
        <w:t>:</w:t>
      </w:r>
    </w:p>
    <w:p w14:paraId="12D55C97" w14:textId="77777777" w:rsidR="005C0403" w:rsidRDefault="00FD5D6A">
      <w:pPr>
        <w:pStyle w:val="Listaconvietas2"/>
      </w:pPr>
      <w:r>
        <w:t>- Estudio del estándar IEEE 830.</w:t>
      </w:r>
    </w:p>
    <w:p w14:paraId="1E4DC4FB" w14:textId="77777777" w:rsidR="005C0403" w:rsidRPr="00FD5D6A" w:rsidRDefault="00FD5D6A">
      <w:pPr>
        <w:pStyle w:val="Listaconvietas2"/>
        <w:rPr>
          <w:lang w:val="es-CO"/>
        </w:rPr>
      </w:pPr>
      <w:r w:rsidRPr="00FD5D6A">
        <w:rPr>
          <w:lang w:val="es-CO"/>
        </w:rPr>
        <w:t>- Creación de matriz de trazabilidad.</w:t>
      </w:r>
    </w:p>
    <w:p w14:paraId="288A8689" w14:textId="77777777" w:rsidR="005C0403" w:rsidRPr="00FD5D6A" w:rsidRDefault="00FD5D6A">
      <w:pPr>
        <w:pStyle w:val="Listaconvietas2"/>
        <w:rPr>
          <w:lang w:val="es-CO"/>
        </w:rPr>
      </w:pPr>
      <w:r w:rsidRPr="00FD5D6A">
        <w:rPr>
          <w:lang w:val="es-CO"/>
        </w:rPr>
        <w:t>- Taller de retroalimentación de requisitos.</w:t>
      </w:r>
    </w:p>
    <w:p w14:paraId="6557F5D5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 xml:space="preserve">Herramientas digitales sugeridas: Excel / Google </w:t>
      </w:r>
      <w:proofErr w:type="spellStart"/>
      <w:r w:rsidRPr="00FD5D6A">
        <w:rPr>
          <w:lang w:val="es-CO"/>
        </w:rPr>
        <w:t>Sheets</w:t>
      </w:r>
      <w:proofErr w:type="spellEnd"/>
      <w:r w:rsidRPr="00FD5D6A">
        <w:rPr>
          <w:lang w:val="es-CO"/>
        </w:rPr>
        <w:t>, Genially.</w:t>
      </w:r>
    </w:p>
    <w:p w14:paraId="7A7ED1D4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>Enfoque lúdico o creativo: Simulación de comité de revisión de requisitos.</w:t>
      </w:r>
    </w:p>
    <w:p w14:paraId="6E44AFF8" w14:textId="77777777" w:rsidR="005C0403" w:rsidRPr="00FD5D6A" w:rsidRDefault="005C0403">
      <w:pPr>
        <w:rPr>
          <w:lang w:val="es-CO"/>
        </w:rPr>
      </w:pPr>
    </w:p>
    <w:p w14:paraId="5C1FA3F8" w14:textId="77777777" w:rsidR="005C0403" w:rsidRPr="00FD5D6A" w:rsidRDefault="00FD5D6A">
      <w:pPr>
        <w:pStyle w:val="Ttulo2"/>
        <w:rPr>
          <w:lang w:val="es-CO"/>
        </w:rPr>
      </w:pPr>
      <w:r w:rsidRPr="00FD5D6A">
        <w:rPr>
          <w:lang w:val="es-CO"/>
        </w:rPr>
        <w:t xml:space="preserve">Sesión 9: Actividad Final - Rescate del Proyecto </w:t>
      </w:r>
      <w:proofErr w:type="spellStart"/>
      <w:r w:rsidRPr="00FD5D6A">
        <w:rPr>
          <w:lang w:val="es-CO"/>
        </w:rPr>
        <w:t>SofTech</w:t>
      </w:r>
      <w:proofErr w:type="spellEnd"/>
    </w:p>
    <w:p w14:paraId="44E24A11" w14:textId="77777777" w:rsidR="005C0403" w:rsidRPr="00FD5D6A" w:rsidRDefault="00FD5D6A">
      <w:pPr>
        <w:pStyle w:val="Citadestacada"/>
        <w:rPr>
          <w:lang w:val="es-CO"/>
        </w:rPr>
      </w:pPr>
      <w:r w:rsidRPr="00FD5D6A">
        <w:rPr>
          <w:lang w:val="es-CO"/>
        </w:rPr>
        <w:t>Objetivo específico: Aplicar buenas prácticas a un caso real simulado.</w:t>
      </w:r>
    </w:p>
    <w:p w14:paraId="38405A5F" w14:textId="77777777" w:rsidR="005C0403" w:rsidRDefault="00FD5D6A">
      <w:pPr>
        <w:pStyle w:val="Listaconvietas"/>
      </w:pPr>
      <w:r>
        <w:t xml:space="preserve">Actividades </w:t>
      </w:r>
      <w:proofErr w:type="spellStart"/>
      <w:r>
        <w:t>sugeridas</w:t>
      </w:r>
      <w:proofErr w:type="spellEnd"/>
      <w:r>
        <w:t>:</w:t>
      </w:r>
    </w:p>
    <w:p w14:paraId="17D7D371" w14:textId="77777777" w:rsidR="005C0403" w:rsidRDefault="00FD5D6A">
      <w:pPr>
        <w:pStyle w:val="Listaconvietas2"/>
      </w:pPr>
      <w:r>
        <w:t>- Rediseño del proyecto.</w:t>
      </w:r>
    </w:p>
    <w:p w14:paraId="4DD7633A" w14:textId="77777777" w:rsidR="005C0403" w:rsidRDefault="00FD5D6A">
      <w:pPr>
        <w:pStyle w:val="Listaconvietas2"/>
      </w:pPr>
      <w:r>
        <w:t>- Presentación creativa tipo pitch.</w:t>
      </w:r>
    </w:p>
    <w:p w14:paraId="5B06855B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 xml:space="preserve">Herramientas digitales sugeridas: </w:t>
      </w:r>
      <w:proofErr w:type="spellStart"/>
      <w:r w:rsidRPr="00FD5D6A">
        <w:rPr>
          <w:lang w:val="es-CO"/>
        </w:rPr>
        <w:t>Figma</w:t>
      </w:r>
      <w:proofErr w:type="spellEnd"/>
      <w:r w:rsidRPr="00FD5D6A">
        <w:rPr>
          <w:lang w:val="es-CO"/>
        </w:rPr>
        <w:t>, GitHub, Canva, Genially.</w:t>
      </w:r>
    </w:p>
    <w:p w14:paraId="2436D35F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>Enfoque lúdico o creativo: Trabajo contrarreloj con exposición final.</w:t>
      </w:r>
    </w:p>
    <w:p w14:paraId="665798C9" w14:textId="77777777" w:rsidR="005C0403" w:rsidRPr="00FD5D6A" w:rsidRDefault="005C0403">
      <w:pPr>
        <w:rPr>
          <w:lang w:val="es-CO"/>
        </w:rPr>
      </w:pPr>
    </w:p>
    <w:p w14:paraId="498D367A" w14:textId="77777777" w:rsidR="005C0403" w:rsidRPr="00FD5D6A" w:rsidRDefault="00FD5D6A">
      <w:pPr>
        <w:pStyle w:val="Ttulo2"/>
        <w:rPr>
          <w:lang w:val="es-CO"/>
        </w:rPr>
      </w:pPr>
      <w:r w:rsidRPr="00FD5D6A">
        <w:rPr>
          <w:lang w:val="es-CO"/>
        </w:rPr>
        <w:t>Sesión 10: Reflexión y Autoevaluación</w:t>
      </w:r>
    </w:p>
    <w:p w14:paraId="496FCFE5" w14:textId="77777777" w:rsidR="005C0403" w:rsidRPr="00FD5D6A" w:rsidRDefault="00FD5D6A">
      <w:pPr>
        <w:pStyle w:val="Citadestacada"/>
        <w:rPr>
          <w:lang w:val="es-CO"/>
        </w:rPr>
      </w:pPr>
      <w:r w:rsidRPr="00FD5D6A">
        <w:rPr>
          <w:lang w:val="es-CO"/>
        </w:rPr>
        <w:t>Objetivo específico: Consolidar aprendizajes y proyectar próximos pasos.</w:t>
      </w:r>
    </w:p>
    <w:p w14:paraId="61875B68" w14:textId="77777777" w:rsidR="005C0403" w:rsidRDefault="00FD5D6A">
      <w:pPr>
        <w:pStyle w:val="Listaconvietas"/>
      </w:pPr>
      <w:r>
        <w:t xml:space="preserve">Actividades </w:t>
      </w:r>
      <w:proofErr w:type="spellStart"/>
      <w:r>
        <w:t>sugeridas</w:t>
      </w:r>
      <w:proofErr w:type="spellEnd"/>
      <w:r>
        <w:t>:</w:t>
      </w:r>
    </w:p>
    <w:p w14:paraId="20CA8F1B" w14:textId="77777777" w:rsidR="005C0403" w:rsidRDefault="00FD5D6A">
      <w:pPr>
        <w:pStyle w:val="Listaconvietas2"/>
      </w:pPr>
      <w:r>
        <w:t>- Mapa de aprendizaje.</w:t>
      </w:r>
    </w:p>
    <w:p w14:paraId="15E0CEFC" w14:textId="77777777" w:rsidR="005C0403" w:rsidRDefault="00FD5D6A">
      <w:pPr>
        <w:pStyle w:val="Listaconvietas2"/>
      </w:pPr>
      <w:r>
        <w:t>- Diario de campo.</w:t>
      </w:r>
    </w:p>
    <w:p w14:paraId="6C715AA8" w14:textId="77777777" w:rsidR="005C0403" w:rsidRDefault="00FD5D6A">
      <w:pPr>
        <w:pStyle w:val="Listaconvietas2"/>
      </w:pPr>
      <w:r>
        <w:t>- Círculo de cierre reflexivo.</w:t>
      </w:r>
    </w:p>
    <w:p w14:paraId="53AFD950" w14:textId="77777777" w:rsidR="005C0403" w:rsidRPr="00FD5D6A" w:rsidRDefault="00FD5D6A">
      <w:pPr>
        <w:rPr>
          <w:lang w:val="es-CO"/>
        </w:rPr>
      </w:pPr>
      <w:r w:rsidRPr="00FD5D6A">
        <w:rPr>
          <w:lang w:val="es-CO"/>
        </w:rPr>
        <w:t xml:space="preserve">Herramientas digitales sugeridas: Padlet, Google </w:t>
      </w:r>
      <w:proofErr w:type="spellStart"/>
      <w:r w:rsidRPr="00FD5D6A">
        <w:rPr>
          <w:lang w:val="es-CO"/>
        </w:rPr>
        <w:t>Docs</w:t>
      </w:r>
      <w:proofErr w:type="spellEnd"/>
      <w:r w:rsidRPr="00FD5D6A">
        <w:rPr>
          <w:lang w:val="es-CO"/>
        </w:rPr>
        <w:t>, Miro.</w:t>
      </w:r>
    </w:p>
    <w:p w14:paraId="14C371A0" w14:textId="0D6AA468" w:rsidR="005C0403" w:rsidRPr="00FD5D6A" w:rsidRDefault="00FD5D6A">
      <w:pPr>
        <w:rPr>
          <w:lang w:val="es-CO"/>
        </w:rPr>
      </w:pPr>
      <w:r w:rsidRPr="00FD5D6A">
        <w:rPr>
          <w:lang w:val="es-CO"/>
        </w:rPr>
        <w:t>Enfoque lúdico o creativo: Cápsula del tiempo del aprendiz.</w:t>
      </w:r>
    </w:p>
    <w:sectPr w:rsidR="005C0403" w:rsidRPr="00FD5D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A4426D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3C26CD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3FA"/>
    <w:rsid w:val="0029639D"/>
    <w:rsid w:val="00326F90"/>
    <w:rsid w:val="005C0403"/>
    <w:rsid w:val="00AA1D8D"/>
    <w:rsid w:val="00B47730"/>
    <w:rsid w:val="00CB0664"/>
    <w:rsid w:val="00D74F0E"/>
    <w:rsid w:val="00FC693F"/>
    <w:rsid w:val="00FD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983C88"/>
  <w14:defaultImageDpi w14:val="300"/>
  <w15:docId w15:val="{97CE49B1-79C9-43DD-96EA-9304ECAE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700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SharkCoder</cp:lastModifiedBy>
  <cp:revision>3</cp:revision>
  <dcterms:created xsi:type="dcterms:W3CDTF">2013-12-23T23:15:00Z</dcterms:created>
  <dcterms:modified xsi:type="dcterms:W3CDTF">2025-07-23T16:20:00Z</dcterms:modified>
  <cp:category/>
</cp:coreProperties>
</file>